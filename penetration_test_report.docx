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Penetration Test Report</w:t>
      </w:r>
    </w:p>
    <w:p>
      <w:pPr>
        <w:pStyle w:val="Heading2"/>
      </w:pPr>
      <w:r>
        <w:t>Vulnerability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SQL Injection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Unresolved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Cross-Site Scripting (XSS)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Resolved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Insecure Direct Object Reference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Unresolved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Security Misconfiguration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Resolved</w:t>
            </w:r>
          </w:p>
        </w:tc>
      </w:tr>
    </w:tbl>
    <w:p>
      <w:pPr>
        <w:pStyle w:val="Heading2"/>
      </w:pPr>
      <w:r>
        <w:t>Statistics</w:t>
      </w:r>
    </w:p>
    <w:p>
      <w:r>
        <w:t>Severity Counts:</w:t>
        <w:br/>
        <w:t>Severity</w:t>
        <w:br/>
        <w:t>High      2</w:t>
        <w:br/>
        <w:t>Medium    1</w:t>
        <w:br/>
        <w:t>Low       1</w:t>
      </w:r>
    </w:p>
    <w:p>
      <w:r>
        <w:t>Status Counts:</w:t>
        <w:br/>
        <w:t>Status</w:t>
        <w:br/>
        <w:t>Unresolved    2</w:t>
        <w:br/>
        <w:t>Resolved      2</w:t>
      </w:r>
    </w:p>
    <w:p>
      <w:pPr>
        <w:pStyle w:val="Heading2"/>
      </w:pPr>
      <w:r>
        <w:t>Visualization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verity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